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Daninic</w:t>
      </w:r>
    </w:p>
    <w:p>
      <w:r>
        <w:t>man6a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